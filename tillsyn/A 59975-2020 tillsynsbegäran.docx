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59975-2020 i Aneby kommun</w:t>
      </w:r>
    </w:p>
    <w:p>
      <w:r>
        <w:t>Detta dokument behandlar höga naturvärden i avverkningsanmälan A 59975-2020 i Aneby kommun. Denna avverkningsanmälan inkom 2020-11-16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9975-2020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 karta knärot.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6406695, E 485130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