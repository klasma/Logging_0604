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25963-2024 i Aneby kommun</w:t>
      </w:r>
    </w:p>
    <w:p>
      <w:r>
        <w:t>Detta dokument behandlar höga naturvärden i avverkningsanmälan A 25963-2024 i Aneby kommun. Denna avverkningsanmälan inkom 2024-06-24 16:09:08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25963-2024 karta knärot.png"/>
                    <pic:cNvPicPr/>
                  </pic:nvPicPr>
                  <pic:blipFill>
                    <a:blip r:embed="rId16"/>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6416208, E 469329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