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228-2024 i Aneby kommun</w:t>
      </w:r>
    </w:p>
    <w:p>
      <w:r>
        <w:t>Detta dokument behandlar höga naturvärden i avverkningsanmälan A 228-2024 i Aneby kommun. Denna avverkningsanmälan inkom 2024-01-02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björktrast (NT, §4), kråka (NT, §4), spillkråka (NT, §4), talltita (NT, §4), vedtrappmossa (NT), flagellkvastmossa (S), grön sköldmossa (S, §8), gulnål (S), smal svampklubba (S), vedticka (S), vanlig padda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228-2024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6417004, E 497151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kråka (NT, §4), spillkråka (NT, §4), talltita (NT, §4), grön sköldmossa (S, §8),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245365"/>
            <wp:docPr id="2" name="Picture 2"/>
            <wp:cNvGraphicFramePr>
              <a:graphicFrameLocks noChangeAspect="1"/>
            </wp:cNvGraphicFramePr>
            <a:graphic>
              <a:graphicData uri="http://schemas.openxmlformats.org/drawingml/2006/picture">
                <pic:pic>
                  <pic:nvPicPr>
                    <pic:cNvPr id="0" name="A 228-2024 karta knärot.png"/>
                    <pic:cNvPicPr/>
                  </pic:nvPicPr>
                  <pic:blipFill>
                    <a:blip r:embed="rId17"/>
                    <a:stretch>
                      <a:fillRect/>
                    </a:stretch>
                  </pic:blipFill>
                  <pic:spPr>
                    <a:xfrm>
                      <a:off x="0" y="0"/>
                      <a:ext cx="5486400" cy="62453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6417004, E 497151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