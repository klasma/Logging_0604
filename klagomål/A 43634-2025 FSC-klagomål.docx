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43634-2025 i Aneby kommun</w:t>
      </w:r>
    </w:p>
    <w:p>
      <w:r>
        <w:t>Detta dokument behandlar höga naturvärden i avverkningsanmälan A 43634-2025 i Aneby kommun. Denna avverkningsanmälan inkom 2025-09-11 17:04:28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sotlav (S), underviol (S), vätteros (S)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43634-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6417478, E 489734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